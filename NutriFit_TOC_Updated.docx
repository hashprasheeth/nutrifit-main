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TABLE OF CONTENTS</w:t>
      </w:r>
    </w:p>
    <w:p/>
    <w:p>
      <w:pPr>
        <w:tabs>
          <w:tab w:pos="9360" w:val="right"/>
        </w:tabs>
      </w:pPr>
      <w:r>
        <w:rPr>
          <w:b/>
        </w:rPr>
        <w:t>ABSTRACT</w:t>
      </w:r>
      <w:r>
        <w:tab/>
        <w:t>iv</w:t>
      </w:r>
    </w:p>
    <w:p>
      <w:pPr>
        <w:tabs>
          <w:tab w:pos="9360" w:val="right"/>
        </w:tabs>
      </w:pPr>
      <w:r>
        <w:rPr>
          <w:b/>
        </w:rPr>
        <w:t>TABLE OF CONTENTS</w:t>
      </w:r>
      <w:r>
        <w:tab/>
        <w:t>v</w:t>
      </w:r>
    </w:p>
    <w:p>
      <w:pPr>
        <w:tabs>
          <w:tab w:pos="9360" w:val="right"/>
        </w:tabs>
      </w:pPr>
      <w:r>
        <w:rPr>
          <w:b/>
        </w:rPr>
        <w:t>LIST OF FIGURES</w:t>
      </w:r>
      <w:r>
        <w:tab/>
        <w:t>viii</w:t>
      </w:r>
    </w:p>
    <w:p>
      <w:pPr>
        <w:tabs>
          <w:tab w:pos="9360" w:val="right"/>
        </w:tabs>
      </w:pPr>
      <w:r>
        <w:rPr>
          <w:b/>
        </w:rPr>
        <w:t>LIST OF TABLES</w:t>
      </w:r>
      <w:r>
        <w:tab/>
        <w:t>x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CHAPTER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rPr>
          <w:b/>
        </w:rPr>
        <w:t>1</w:t>
      </w:r>
      <w:r>
        <w:rPr>
          <w:b/>
        </w:rPr>
        <w:tab/>
        <w:t>INTRODUCTION</w:t>
      </w:r>
      <w:r>
        <w:tab/>
        <w:t>1</w:t>
      </w:r>
    </w:p>
    <w:p>
      <w:pPr>
        <w:tabs>
          <w:tab w:pos="2160" w:val="left"/>
          <w:tab w:pos="9360" w:val="right"/>
        </w:tabs>
        <w:ind w:left="432"/>
      </w:pPr>
      <w:r>
        <w:t>1.1</w:t>
      </w:r>
      <w:r>
        <w:tab/>
        <w:t>Introduction to Project</w:t>
      </w:r>
      <w:r>
        <w:tab/>
        <w:t>1</w:t>
      </w:r>
    </w:p>
    <w:p>
      <w:pPr>
        <w:tabs>
          <w:tab w:pos="2160" w:val="left"/>
          <w:tab w:pos="9360" w:val="right"/>
        </w:tabs>
        <w:ind w:left="432"/>
      </w:pPr>
      <w:r>
        <w:t>1.2</w:t>
      </w:r>
      <w:r>
        <w:tab/>
        <w:t>Motivation</w:t>
      </w:r>
      <w:r>
        <w:tab/>
        <w:t>2</w:t>
      </w:r>
    </w:p>
    <w:p>
      <w:pPr>
        <w:tabs>
          <w:tab w:pos="2160" w:val="left"/>
          <w:tab w:pos="9360" w:val="right"/>
        </w:tabs>
        <w:ind w:left="432"/>
      </w:pPr>
      <w:r>
        <w:t>1.3</w:t>
      </w:r>
      <w:r>
        <w:tab/>
        <w:t>Sustainable Development Goal of the Project</w:t>
      </w:r>
      <w:r>
        <w:tab/>
        <w:t>3</w:t>
      </w:r>
    </w:p>
    <w:p>
      <w:pPr>
        <w:tabs>
          <w:tab w:pos="2160" w:val="left"/>
          <w:tab w:pos="9360" w:val="right"/>
        </w:tabs>
        <w:ind w:left="432"/>
      </w:pPr>
      <w:r>
        <w:t>1.4</w:t>
      </w:r>
      <w:r>
        <w:tab/>
        <w:t>Product Vision Statement</w:t>
      </w:r>
      <w:r>
        <w:tab/>
        <w:t>4</w:t>
      </w:r>
    </w:p>
    <w:p>
      <w:pPr>
        <w:tabs>
          <w:tab w:pos="2160" w:val="left"/>
          <w:tab w:pos="9360" w:val="right"/>
        </w:tabs>
        <w:ind w:left="432"/>
      </w:pPr>
      <w:r>
        <w:t>1.5</w:t>
      </w:r>
      <w:r>
        <w:tab/>
        <w:t>Product Goal</w:t>
      </w:r>
      <w:r>
        <w:tab/>
        <w:t>5</w:t>
      </w:r>
    </w:p>
    <w:p>
      <w:pPr>
        <w:tabs>
          <w:tab w:pos="2160" w:val="left"/>
          <w:tab w:pos="9360" w:val="right"/>
        </w:tabs>
        <w:ind w:left="432"/>
      </w:pPr>
      <w:r>
        <w:t>1.6</w:t>
      </w:r>
      <w:r>
        <w:tab/>
        <w:t>Product Backlog (Key User Stories with Desired Outcomes)</w:t>
      </w:r>
      <w:r>
        <w:tab/>
        <w:t>6</w:t>
      </w:r>
    </w:p>
    <w:p>
      <w:pPr>
        <w:tabs>
          <w:tab w:pos="2160" w:val="left"/>
          <w:tab w:pos="9360" w:val="right"/>
        </w:tabs>
        <w:ind w:left="432"/>
      </w:pPr>
      <w:r>
        <w:t>1.7</w:t>
      </w:r>
      <w:r>
        <w:tab/>
        <w:t>Product Release Plan</w:t>
      </w:r>
      <w:r>
        <w:tab/>
        <w:t>8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2</w:t>
      </w:r>
      <w:r>
        <w:rPr>
          <w:b/>
        </w:rPr>
        <w:tab/>
        <w:t>SPRINT PLANNING AND EXECUTION</w:t>
      </w:r>
      <w:r>
        <w:tab/>
        <w:t>9</w:t>
      </w:r>
    </w:p>
    <w:p>
      <w:pPr>
        <w:tabs>
          <w:tab w:pos="2160" w:val="left"/>
          <w:tab w:pos="9360" w:val="right"/>
        </w:tabs>
        <w:ind w:left="432"/>
      </w:pPr>
      <w:r>
        <w:t>2.1</w:t>
      </w:r>
      <w:r>
        <w:tab/>
        <w:t>Sprint 1</w:t>
      </w:r>
      <w:r>
        <w:tab/>
        <w:t>9</w:t>
      </w:r>
    </w:p>
    <w:p>
      <w:pPr>
        <w:tabs>
          <w:tab w:pos="2160" w:val="left"/>
          <w:tab w:pos="9360" w:val="right"/>
        </w:tabs>
        <w:ind w:left="864"/>
      </w:pPr>
      <w:r>
        <w:t>2.1.1</w:t>
      </w:r>
      <w:r>
        <w:tab/>
        <w:t>Sprint Goal with User Stories of Sprint 1</w:t>
      </w:r>
      <w:r>
        <w:tab/>
        <w:t>9</w:t>
      </w:r>
    </w:p>
    <w:p>
      <w:pPr>
        <w:tabs>
          <w:tab w:pos="2160" w:val="left"/>
          <w:tab w:pos="9360" w:val="right"/>
        </w:tabs>
        <w:ind w:left="864"/>
      </w:pPr>
      <w:r>
        <w:t>2.1.2</w:t>
      </w:r>
      <w:r>
        <w:tab/>
        <w:t>Functional Document</w:t>
      </w:r>
      <w:r>
        <w:tab/>
        <w:t>13</w:t>
      </w:r>
    </w:p>
    <w:p>
      <w:pPr>
        <w:tabs>
          <w:tab w:pos="2160" w:val="left"/>
          <w:tab w:pos="9360" w:val="right"/>
        </w:tabs>
        <w:ind w:left="864"/>
      </w:pPr>
      <w:r>
        <w:t>2.1.3</w:t>
      </w:r>
      <w:r>
        <w:tab/>
        <w:t>Architecture Document</w:t>
      </w:r>
      <w:r>
        <w:tab/>
        <w:t>16</w:t>
      </w:r>
    </w:p>
    <w:p>
      <w:pPr>
        <w:tabs>
          <w:tab w:pos="2160" w:val="left"/>
          <w:tab w:pos="9360" w:val="right"/>
        </w:tabs>
        <w:ind w:left="864"/>
      </w:pPr>
      <w:r>
        <w:t>2.1.4</w:t>
      </w:r>
      <w:r>
        <w:tab/>
        <w:t>UI Design</w:t>
      </w:r>
      <w:r>
        <w:tab/>
        <w:t>18</w:t>
      </w:r>
    </w:p>
    <w:p>
      <w:pPr>
        <w:tabs>
          <w:tab w:pos="2160" w:val="left"/>
          <w:tab w:pos="9360" w:val="right"/>
        </w:tabs>
        <w:ind w:left="864"/>
      </w:pPr>
      <w:r>
        <w:t>2.1.5</w:t>
      </w:r>
      <w:r>
        <w:tab/>
        <w:t>Functional Test Cases</w:t>
      </w:r>
      <w:r>
        <w:tab/>
        <w:t>19</w:t>
      </w:r>
    </w:p>
    <w:p>
      <w:pPr>
        <w:tabs>
          <w:tab w:pos="2160" w:val="left"/>
          <w:tab w:pos="9360" w:val="right"/>
        </w:tabs>
        <w:ind w:left="864"/>
      </w:pPr>
      <w:r>
        <w:t>2.1.6</w:t>
      </w:r>
      <w:r>
        <w:tab/>
        <w:t>Daily Call Progress</w:t>
      </w:r>
      <w:r>
        <w:tab/>
        <w:t>19</w:t>
      </w:r>
    </w:p>
    <w:p>
      <w:pPr>
        <w:tabs>
          <w:tab w:pos="2160" w:val="left"/>
          <w:tab w:pos="9360" w:val="right"/>
        </w:tabs>
        <w:ind w:left="864"/>
      </w:pPr>
      <w:r>
        <w:t>2.1.7</w:t>
      </w:r>
      <w:r>
        <w:tab/>
        <w:t>Committed vs Completed User Stories</w:t>
      </w:r>
      <w:r>
        <w:tab/>
        <w:t>20</w:t>
      </w:r>
    </w:p>
    <w:p>
      <w:pPr>
        <w:tabs>
          <w:tab w:pos="2160" w:val="left"/>
          <w:tab w:pos="9360" w:val="right"/>
        </w:tabs>
        <w:ind w:left="864"/>
      </w:pPr>
      <w:r>
        <w:t>2.1.8</w:t>
      </w:r>
      <w:r>
        <w:tab/>
        <w:t>Sprint Retrospective</w:t>
      </w:r>
      <w:r>
        <w:tab/>
        <w:t>20</w:t>
      </w:r>
    </w:p>
    <w:p/>
    <w:p>
      <w:pPr>
        <w:tabs>
          <w:tab w:pos="2160" w:val="left"/>
          <w:tab w:pos="9360" w:val="right"/>
        </w:tabs>
        <w:ind w:left="432"/>
      </w:pPr>
      <w:r>
        <w:t>2.2</w:t>
      </w:r>
      <w:r>
        <w:tab/>
        <w:t>Sprint 2</w:t>
      </w:r>
      <w:r>
        <w:tab/>
        <w:t>21</w:t>
      </w:r>
    </w:p>
    <w:p>
      <w:pPr>
        <w:tabs>
          <w:tab w:pos="2160" w:val="left"/>
          <w:tab w:pos="9360" w:val="right"/>
        </w:tabs>
        <w:ind w:left="864"/>
      </w:pPr>
      <w:r>
        <w:t>2.2.1</w:t>
      </w:r>
      <w:r>
        <w:tab/>
        <w:t>Sprint Goal with User Stories of Sprint 2</w:t>
      </w:r>
      <w:r>
        <w:tab/>
        <w:t>21</w:t>
      </w:r>
    </w:p>
    <w:p>
      <w:pPr>
        <w:tabs>
          <w:tab w:pos="2160" w:val="left"/>
          <w:tab w:pos="9360" w:val="right"/>
        </w:tabs>
        <w:ind w:left="864"/>
      </w:pPr>
      <w:r>
        <w:t>2.2.2</w:t>
      </w:r>
      <w:r>
        <w:tab/>
        <w:t>Functional Document</w:t>
      </w:r>
      <w:r>
        <w:tab/>
        <w:t>25</w:t>
      </w:r>
    </w:p>
    <w:p>
      <w:pPr>
        <w:tabs>
          <w:tab w:pos="2160" w:val="left"/>
          <w:tab w:pos="9360" w:val="right"/>
        </w:tabs>
        <w:ind w:left="864"/>
      </w:pPr>
      <w:r>
        <w:t>2.2.3</w:t>
      </w:r>
      <w:r>
        <w:tab/>
        <w:t>Architecture Document</w:t>
      </w:r>
      <w:r>
        <w:tab/>
        <w:t>28</w:t>
      </w:r>
    </w:p>
    <w:p>
      <w:pPr>
        <w:tabs>
          <w:tab w:pos="2160" w:val="left"/>
          <w:tab w:pos="9360" w:val="right"/>
        </w:tabs>
        <w:ind w:left="864"/>
      </w:pPr>
      <w:r>
        <w:t>2.2.4</w:t>
      </w:r>
      <w:r>
        <w:tab/>
        <w:t>UI Design</w:t>
      </w:r>
      <w:r>
        <w:tab/>
        <w:t>30</w:t>
      </w:r>
    </w:p>
    <w:p>
      <w:pPr>
        <w:tabs>
          <w:tab w:pos="2160" w:val="left"/>
          <w:tab w:pos="9360" w:val="right"/>
        </w:tabs>
        <w:ind w:left="864"/>
      </w:pPr>
      <w:r>
        <w:t>2.2.5</w:t>
      </w:r>
      <w:r>
        <w:tab/>
        <w:t>Functional Test Cases</w:t>
      </w:r>
      <w:r>
        <w:tab/>
        <w:t>31</w:t>
      </w:r>
    </w:p>
    <w:p>
      <w:pPr>
        <w:tabs>
          <w:tab w:pos="2160" w:val="left"/>
          <w:tab w:pos="9360" w:val="right"/>
        </w:tabs>
        <w:ind w:left="864"/>
      </w:pPr>
      <w:r>
        <w:t>2.2.6</w:t>
      </w:r>
      <w:r>
        <w:tab/>
        <w:t>Daily Call Progress</w:t>
      </w:r>
      <w:r>
        <w:tab/>
        <w:t>31</w:t>
      </w:r>
    </w:p>
    <w:p>
      <w:pPr>
        <w:tabs>
          <w:tab w:pos="2160" w:val="left"/>
          <w:tab w:pos="9360" w:val="right"/>
        </w:tabs>
        <w:ind w:left="864"/>
      </w:pPr>
      <w:r>
        <w:t>2.2.7</w:t>
      </w:r>
      <w:r>
        <w:tab/>
        <w:t>Committed vs Completed User Stories</w:t>
      </w:r>
      <w:r>
        <w:tab/>
        <w:t>32</w:t>
      </w:r>
    </w:p>
    <w:p>
      <w:pPr>
        <w:tabs>
          <w:tab w:pos="2160" w:val="left"/>
          <w:tab w:pos="9360" w:val="right"/>
        </w:tabs>
        <w:ind w:left="864"/>
      </w:pPr>
      <w:r>
        <w:t>2.2.8</w:t>
      </w:r>
      <w:r>
        <w:tab/>
        <w:t>Sprint Retrospective</w:t>
      </w:r>
      <w:r>
        <w:tab/>
        <w:t>32</w:t>
      </w:r>
    </w:p>
    <w:p/>
    <w:p>
      <w:pPr>
        <w:tabs>
          <w:tab w:pos="2160" w:val="left"/>
          <w:tab w:pos="9360" w:val="right"/>
        </w:tabs>
        <w:ind w:left="432"/>
      </w:pPr>
      <w:r>
        <w:t>2.3</w:t>
      </w:r>
      <w:r>
        <w:tab/>
        <w:t>Sprint 3</w:t>
      </w:r>
      <w:r>
        <w:tab/>
        <w:t>33</w:t>
      </w:r>
    </w:p>
    <w:p>
      <w:pPr>
        <w:tabs>
          <w:tab w:pos="2160" w:val="left"/>
          <w:tab w:pos="9360" w:val="right"/>
        </w:tabs>
        <w:ind w:left="864"/>
      </w:pPr>
      <w:r>
        <w:t>2.3.1</w:t>
      </w:r>
      <w:r>
        <w:tab/>
        <w:t>Sprint Goal with User Stories of Sprint 3</w:t>
      </w:r>
      <w:r>
        <w:tab/>
        <w:t>33</w:t>
      </w:r>
    </w:p>
    <w:p>
      <w:pPr>
        <w:tabs>
          <w:tab w:pos="2160" w:val="left"/>
          <w:tab w:pos="9360" w:val="right"/>
        </w:tabs>
        <w:ind w:left="864"/>
      </w:pPr>
      <w:r>
        <w:t>2.3.2</w:t>
      </w:r>
      <w:r>
        <w:tab/>
        <w:t>Functional Document</w:t>
      </w:r>
      <w:r>
        <w:tab/>
        <w:t>37</w:t>
      </w:r>
    </w:p>
    <w:p>
      <w:pPr>
        <w:tabs>
          <w:tab w:pos="2160" w:val="left"/>
          <w:tab w:pos="9360" w:val="right"/>
        </w:tabs>
        <w:ind w:left="864"/>
      </w:pPr>
      <w:r>
        <w:t>2.3.3</w:t>
      </w:r>
      <w:r>
        <w:tab/>
        <w:t>Architecture Document</w:t>
      </w:r>
      <w:r>
        <w:tab/>
        <w:t>40</w:t>
      </w:r>
    </w:p>
    <w:p>
      <w:pPr>
        <w:tabs>
          <w:tab w:pos="2160" w:val="left"/>
          <w:tab w:pos="9360" w:val="right"/>
        </w:tabs>
        <w:ind w:left="864"/>
      </w:pPr>
      <w:r>
        <w:t>2.3.4</w:t>
      </w:r>
      <w:r>
        <w:tab/>
        <w:t>UI Design</w:t>
      </w:r>
      <w:r>
        <w:tab/>
        <w:t>42</w:t>
      </w:r>
    </w:p>
    <w:p>
      <w:pPr>
        <w:tabs>
          <w:tab w:pos="2160" w:val="left"/>
          <w:tab w:pos="9360" w:val="right"/>
        </w:tabs>
        <w:ind w:left="864"/>
      </w:pPr>
      <w:r>
        <w:t>2.3.5</w:t>
      </w:r>
      <w:r>
        <w:tab/>
        <w:t>Functional Test Cases</w:t>
      </w:r>
      <w:r>
        <w:tab/>
        <w:t>44</w:t>
      </w:r>
    </w:p>
    <w:p>
      <w:pPr>
        <w:tabs>
          <w:tab w:pos="2160" w:val="left"/>
          <w:tab w:pos="9360" w:val="right"/>
        </w:tabs>
        <w:ind w:left="864"/>
      </w:pPr>
      <w:r>
        <w:t>2.3.6</w:t>
      </w:r>
      <w:r>
        <w:tab/>
        <w:t>Daily Call Progress</w:t>
      </w:r>
      <w:r>
        <w:tab/>
        <w:t>44</w:t>
      </w:r>
    </w:p>
    <w:p>
      <w:pPr>
        <w:tabs>
          <w:tab w:pos="2160" w:val="left"/>
          <w:tab w:pos="9360" w:val="right"/>
        </w:tabs>
        <w:ind w:left="864"/>
      </w:pPr>
      <w:r>
        <w:t>2.3.7</w:t>
      </w:r>
      <w:r>
        <w:tab/>
        <w:t>Committed vs Completed User Stories</w:t>
      </w:r>
      <w:r>
        <w:tab/>
        <w:t>45</w:t>
      </w:r>
    </w:p>
    <w:p>
      <w:pPr>
        <w:tabs>
          <w:tab w:pos="2160" w:val="left"/>
          <w:tab w:pos="9360" w:val="right"/>
        </w:tabs>
        <w:ind w:left="864"/>
      </w:pPr>
      <w:r>
        <w:t>2.3.8</w:t>
      </w:r>
      <w:r>
        <w:tab/>
        <w:t>Sprint Retrospective</w:t>
      </w:r>
      <w:r>
        <w:tab/>
        <w:t>45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3</w:t>
      </w:r>
      <w:r>
        <w:rPr>
          <w:b/>
        </w:rPr>
        <w:tab/>
        <w:t>RESULTS AND DISCUSSIONS</w:t>
      </w:r>
      <w:r>
        <w:tab/>
        <w:t>46</w:t>
      </w:r>
    </w:p>
    <w:p>
      <w:pPr>
        <w:tabs>
          <w:tab w:pos="2160" w:val="left"/>
          <w:tab w:pos="9360" w:val="right"/>
        </w:tabs>
        <w:ind w:left="432"/>
      </w:pPr>
      <w:r>
        <w:t>3.1</w:t>
      </w:r>
      <w:r>
        <w:tab/>
        <w:t>Project Outcomes</w:t>
      </w:r>
      <w:r>
        <w:tab/>
        <w:t>46</w:t>
      </w:r>
    </w:p>
    <w:p>
      <w:pPr>
        <w:tabs>
          <w:tab w:pos="2160" w:val="left"/>
          <w:tab w:pos="9360" w:val="right"/>
        </w:tabs>
        <w:ind w:left="432"/>
      </w:pPr>
      <w:r>
        <w:t>3.2</w:t>
      </w:r>
      <w:r>
        <w:tab/>
        <w:t>Committed vs Completed User Stories</w:t>
      </w:r>
      <w:r>
        <w:tab/>
        <w:t>47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4</w:t>
      </w:r>
      <w:r>
        <w:rPr>
          <w:b/>
        </w:rPr>
        <w:tab/>
        <w:t>CONCLUSIONS &amp; FUTURE ENHANCEMENT</w:t>
      </w:r>
      <w:r>
        <w:tab/>
        <w:t>48</w:t>
      </w:r>
    </w:p>
    <w:p/>
    <w:p>
      <w:pPr>
        <w:tabs>
          <w:tab w:pos="9360" w:val="right"/>
        </w:tabs>
      </w:pPr>
      <w:r>
        <w:rPr>
          <w:b/>
        </w:rPr>
        <w:t>REFERENCES</w:t>
      </w:r>
      <w:r>
        <w:tab/>
        <w:t>49</w:t>
      </w:r>
    </w:p>
    <w:p/>
    <w:p>
      <w:pPr>
        <w:tabs>
          <w:tab w:pos="9360" w:val="right"/>
        </w:tabs>
      </w:pPr>
      <w:r>
        <w:rPr>
          <w:b/>
        </w:rPr>
        <w:t>APPENDIX</w:t>
      </w:r>
      <w:r>
        <w:tab/>
        <w:t>50</w:t>
      </w:r>
    </w:p>
    <w:p>
      <w:pPr>
        <w:tabs>
          <w:tab w:pos="2160" w:val="left"/>
          <w:tab w:pos="9360" w:val="right"/>
        </w:tabs>
        <w:ind w:left="432"/>
      </w:pPr>
      <w:r>
        <w:t>A.</w:t>
      </w:r>
      <w:r>
        <w:tab/>
        <w:t>Sample Coding</w:t>
      </w:r>
      <w:r>
        <w:tab/>
        <w:t>50</w:t>
      </w:r>
    </w:p>
    <w:p/>
    <w:p>
      <w:pPr>
        <w:pStyle w:val="Heading1"/>
      </w:pPr>
      <w:r>
        <w:t>LIST OF FIGURES</w:t>
      </w:r>
    </w:p>
    <w:p>
      <w:pPr>
        <w:tabs>
          <w:tab w:pos="2160" w:val="left"/>
          <w:tab w:pos="9360" w:val="right"/>
        </w:tabs>
      </w:pPr>
      <w:r>
        <w:rPr>
          <w:b/>
        </w:rPr>
        <w:t>FIG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t>1.1</w:t>
      </w:r>
      <w:r>
        <w:tab/>
        <w:t>MS Planner Board of NutriFit Analytics and Dashboard System</w:t>
      </w:r>
      <w:r>
        <w:tab/>
        <w:t>7</w:t>
      </w:r>
    </w:p>
    <w:p>
      <w:pPr>
        <w:tabs>
          <w:tab w:pos="2160" w:val="left"/>
          <w:tab w:pos="9360" w:val="right"/>
        </w:tabs>
      </w:pPr>
      <w:r>
        <w:t>1.2</w:t>
      </w:r>
      <w:r>
        <w:tab/>
        <w:t>Release Plan of NutriFit Analytics and Dashboard System</w:t>
      </w:r>
      <w:r>
        <w:tab/>
        <w:t>8</w:t>
      </w:r>
    </w:p>
    <w:p>
      <w:pPr>
        <w:tabs>
          <w:tab w:pos="2160" w:val="left"/>
          <w:tab w:pos="9360" w:val="right"/>
        </w:tabs>
      </w:pPr>
      <w:r>
        <w:t>2.1</w:t>
      </w:r>
      <w:r>
        <w:tab/>
        <w:t>User Story for Key Metrics Dashboard</w:t>
      </w:r>
      <w:r>
        <w:tab/>
        <w:t>10</w:t>
      </w:r>
    </w:p>
    <w:p>
      <w:pPr>
        <w:tabs>
          <w:tab w:pos="2160" w:val="left"/>
          <w:tab w:pos="9360" w:val="right"/>
        </w:tabs>
      </w:pPr>
      <w:r>
        <w:t>2.2</w:t>
      </w:r>
      <w:r>
        <w:tab/>
        <w:t>User Story for Nutrition Data Filtering Panel</w:t>
      </w:r>
      <w:r>
        <w:tab/>
        <w:t>11</w:t>
      </w:r>
    </w:p>
    <w:p>
      <w:pPr>
        <w:tabs>
          <w:tab w:pos="2160" w:val="left"/>
          <w:tab w:pos="9360" w:val="right"/>
        </w:tabs>
      </w:pPr>
      <w:r>
        <w:t>2.3</w:t>
      </w:r>
      <w:r>
        <w:tab/>
        <w:t>User Story for Regional Distribution Treemap</w:t>
      </w:r>
      <w:r>
        <w:tab/>
        <w:t>12</w:t>
      </w:r>
    </w:p>
    <w:p>
      <w:pPr>
        <w:tabs>
          <w:tab w:pos="2160" w:val="left"/>
          <w:tab w:pos="9360" w:val="right"/>
        </w:tabs>
      </w:pPr>
      <w:r>
        <w:t>2.4</w:t>
      </w:r>
      <w:r>
        <w:tab/>
        <w:t>System Architecture Diagram for Sprint 1</w:t>
      </w:r>
      <w:r>
        <w:tab/>
        <w:t>16</w:t>
      </w:r>
    </w:p>
    <w:p>
      <w:pPr>
        <w:tabs>
          <w:tab w:pos="2160" w:val="left"/>
          <w:tab w:pos="9360" w:val="right"/>
        </w:tabs>
      </w:pPr>
      <w:r>
        <w:t>2.5</w:t>
      </w:r>
      <w:r>
        <w:tab/>
        <w:t>UI Design for Nutrition Overview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2.6</w:t>
      </w:r>
      <w:r>
        <w:tab/>
        <w:t>UI Design for Nutrition Overview with Filter Options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2.7</w:t>
      </w:r>
      <w:r>
        <w:tab/>
        <w:t>UI Design for Regional Analysis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2.8</w:t>
      </w:r>
      <w:r>
        <w:tab/>
        <w:t>Standup Meetings for Sprint 1</w:t>
      </w:r>
      <w:r>
        <w:tab/>
        <w:t>19</w:t>
      </w:r>
    </w:p>
    <w:p>
      <w:pPr>
        <w:tabs>
          <w:tab w:pos="2160" w:val="left"/>
          <w:tab w:pos="9360" w:val="right"/>
        </w:tabs>
      </w:pPr>
      <w:r>
        <w:t>2.9</w:t>
      </w:r>
      <w:r>
        <w:tab/>
        <w:t>Bar Graph for Committed vs Completed User Stories for Sprint 1</w:t>
      </w:r>
      <w:r>
        <w:tab/>
        <w:t>20</w:t>
      </w:r>
    </w:p>
    <w:p>
      <w:pPr>
        <w:tabs>
          <w:tab w:pos="2160" w:val="left"/>
          <w:tab w:pos="9360" w:val="right"/>
        </w:tabs>
      </w:pPr>
      <w:r>
        <w:t>2.10</w:t>
      </w:r>
      <w:r>
        <w:tab/>
        <w:t>User Story for Registration Form for New Users</w:t>
      </w:r>
      <w:r>
        <w:tab/>
        <w:t>22</w:t>
      </w:r>
    </w:p>
    <w:p>
      <w:pPr>
        <w:tabs>
          <w:tab w:pos="2160" w:val="left"/>
          <w:tab w:pos="9360" w:val="right"/>
        </w:tabs>
      </w:pPr>
      <w:r>
        <w:t>2.11</w:t>
      </w:r>
      <w:r>
        <w:tab/>
        <w:t>User Story for Password Reset Workflow</w:t>
      </w:r>
      <w:r>
        <w:tab/>
        <w:t>23</w:t>
      </w:r>
    </w:p>
    <w:p>
      <w:pPr>
        <w:tabs>
          <w:tab w:pos="2160" w:val="left"/>
          <w:tab w:pos="9360" w:val="right"/>
        </w:tabs>
      </w:pPr>
      <w:r>
        <w:t>2.12</w:t>
      </w:r>
      <w:r>
        <w:tab/>
        <w:t>User Story for Admin Dashboard with Advanced Analytics</w:t>
      </w:r>
      <w:r>
        <w:tab/>
        <w:t>24</w:t>
      </w:r>
    </w:p>
    <w:p>
      <w:pPr>
        <w:tabs>
          <w:tab w:pos="2160" w:val="left"/>
          <w:tab w:pos="9360" w:val="right"/>
        </w:tabs>
      </w:pPr>
      <w:r>
        <w:t>2.13</w:t>
      </w:r>
      <w:r>
        <w:tab/>
        <w:t>System Architecture Diagram for Sprint 2</w:t>
      </w:r>
      <w:r>
        <w:tab/>
        <w:t>28</w:t>
      </w:r>
    </w:p>
    <w:p>
      <w:pPr>
        <w:tabs>
          <w:tab w:pos="2160" w:val="left"/>
          <w:tab w:pos="9360" w:val="right"/>
        </w:tabs>
      </w:pPr>
      <w:r>
        <w:t>2.14</w:t>
      </w:r>
      <w:r>
        <w:tab/>
        <w:t>UI Design for Login Page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2.15</w:t>
      </w:r>
      <w:r>
        <w:tab/>
        <w:t>UI Design for Signup Page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2.16</w:t>
      </w:r>
      <w:r>
        <w:tab/>
        <w:t>UI Design for Advanced Analytics Charts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2.17</w:t>
      </w:r>
      <w:r>
        <w:tab/>
        <w:t>Standup Meetings for Sprint 2</w:t>
      </w:r>
      <w:r>
        <w:tab/>
        <w:t>31</w:t>
      </w:r>
    </w:p>
    <w:p>
      <w:pPr>
        <w:tabs>
          <w:tab w:pos="2160" w:val="left"/>
          <w:tab w:pos="9360" w:val="right"/>
        </w:tabs>
      </w:pPr>
      <w:r>
        <w:t>2.18</w:t>
      </w:r>
      <w:r>
        <w:tab/>
        <w:t>Bar Graph for Committed vs Completed User Stories for Sprint 2</w:t>
      </w:r>
      <w:r>
        <w:tab/>
        <w:t>32</w:t>
      </w:r>
    </w:p>
    <w:p>
      <w:pPr>
        <w:tabs>
          <w:tab w:pos="2160" w:val="left"/>
          <w:tab w:pos="9360" w:val="right"/>
        </w:tabs>
      </w:pPr>
      <w:r>
        <w:t>2.19</w:t>
      </w:r>
      <w:r>
        <w:tab/>
        <w:t>User Story for Nutrition Record Addition Functionality</w:t>
      </w:r>
      <w:r>
        <w:tab/>
        <w:t>34</w:t>
      </w:r>
    </w:p>
    <w:p>
      <w:pPr>
        <w:tabs>
          <w:tab w:pos="2160" w:val="left"/>
          <w:tab w:pos="9360" w:val="right"/>
        </w:tabs>
      </w:pPr>
      <w:r>
        <w:t>2.20</w:t>
      </w:r>
      <w:r>
        <w:tab/>
        <w:t>User Story for Nutrition Record Update Functionality</w:t>
      </w:r>
      <w:r>
        <w:tab/>
        <w:t>35</w:t>
      </w:r>
    </w:p>
    <w:p>
      <w:pPr>
        <w:tabs>
          <w:tab w:pos="2160" w:val="left"/>
          <w:tab w:pos="9360" w:val="right"/>
        </w:tabs>
      </w:pPr>
      <w:r>
        <w:t>2.21</w:t>
      </w:r>
      <w:r>
        <w:tab/>
        <w:t>User Story for Nutrition Record Deletion Functionality</w:t>
      </w:r>
      <w:r>
        <w:tab/>
        <w:t>36</w:t>
      </w:r>
    </w:p>
    <w:p>
      <w:pPr>
        <w:tabs>
          <w:tab w:pos="2160" w:val="left"/>
          <w:tab w:pos="9360" w:val="right"/>
        </w:tabs>
      </w:pPr>
      <w:r>
        <w:t>2.22</w:t>
      </w:r>
      <w:r>
        <w:tab/>
        <w:t>System Architecture Diagram for Sprint 3</w:t>
      </w:r>
      <w:r>
        <w:tab/>
        <w:t>41</w:t>
      </w:r>
    </w:p>
    <w:p>
      <w:pPr>
        <w:tabs>
          <w:tab w:pos="2160" w:val="left"/>
          <w:tab w:pos="9360" w:val="right"/>
        </w:tabs>
      </w:pPr>
      <w:r>
        <w:t>2.23</w:t>
      </w:r>
      <w:r>
        <w:tab/>
        <w:t>UI Design for Adding a Record</w:t>
      </w:r>
      <w:r>
        <w:tab/>
        <w:t>42</w:t>
      </w:r>
    </w:p>
    <w:p>
      <w:pPr>
        <w:tabs>
          <w:tab w:pos="2160" w:val="left"/>
          <w:tab w:pos="9360" w:val="right"/>
        </w:tabs>
      </w:pPr>
      <w:r>
        <w:t>2.24</w:t>
      </w:r>
      <w:r>
        <w:tab/>
        <w:t>UI Design for Data Management Page</w:t>
      </w:r>
      <w:r>
        <w:tab/>
        <w:t>43</w:t>
      </w:r>
    </w:p>
    <w:p>
      <w:pPr>
        <w:tabs>
          <w:tab w:pos="2160" w:val="left"/>
          <w:tab w:pos="9360" w:val="right"/>
        </w:tabs>
      </w:pPr>
      <w:r>
        <w:t>2.25</w:t>
      </w:r>
      <w:r>
        <w:tab/>
        <w:t>UI Design for Deleting a Record</w:t>
      </w:r>
      <w:r>
        <w:tab/>
        <w:t>43</w:t>
      </w:r>
    </w:p>
    <w:p>
      <w:pPr>
        <w:tabs>
          <w:tab w:pos="2160" w:val="left"/>
          <w:tab w:pos="9360" w:val="right"/>
        </w:tabs>
      </w:pPr>
      <w:r>
        <w:t>2.26</w:t>
      </w:r>
      <w:r>
        <w:tab/>
        <w:t>Standup Meetings for Sprint 3</w:t>
      </w:r>
      <w:r>
        <w:tab/>
        <w:t>44</w:t>
      </w:r>
    </w:p>
    <w:p>
      <w:pPr>
        <w:tabs>
          <w:tab w:pos="2160" w:val="left"/>
          <w:tab w:pos="9360" w:val="right"/>
        </w:tabs>
      </w:pPr>
      <w:r>
        <w:t>2.27</w:t>
      </w:r>
      <w:r>
        <w:tab/>
        <w:t>Bar Graph for Committed vs Completed User Stories for Sprint 3</w:t>
      </w:r>
      <w:r>
        <w:tab/>
        <w:t>45</w:t>
      </w:r>
    </w:p>
    <w:p>
      <w:pPr>
        <w:tabs>
          <w:tab w:pos="2160" w:val="left"/>
          <w:tab w:pos="9360" w:val="right"/>
        </w:tabs>
      </w:pPr>
      <w:r>
        <w:t>3.1</w:t>
      </w:r>
      <w:r>
        <w:tab/>
        <w:t>Committed vs Completed User Stories for All Sprints</w:t>
      </w:r>
      <w:r>
        <w:tab/>
        <w:t>47</w:t>
      </w:r>
    </w:p>
    <w:p/>
    <w:p>
      <w:pPr>
        <w:pStyle w:val="Heading1"/>
      </w:pPr>
      <w:r>
        <w:t>LIST OF TABLES</w:t>
      </w:r>
    </w:p>
    <w:p>
      <w:pPr>
        <w:tabs>
          <w:tab w:pos="2160" w:val="left"/>
          <w:tab w:pos="9360" w:val="right"/>
        </w:tabs>
      </w:pPr>
      <w:r>
        <w:rPr>
          <w:b/>
        </w:rPr>
        <w:t>TABLE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t>1.1</w:t>
      </w:r>
      <w:r>
        <w:tab/>
        <w:t>Product Backlog of NutriFit Analytics and Dashboard System</w:t>
      </w:r>
      <w:r>
        <w:tab/>
        <w:t>6</w:t>
      </w:r>
    </w:p>
    <w:p>
      <w:pPr>
        <w:tabs>
          <w:tab w:pos="2160" w:val="left"/>
          <w:tab w:pos="9360" w:val="right"/>
        </w:tabs>
      </w:pPr>
      <w:r>
        <w:t>2.1</w:t>
      </w:r>
      <w:r>
        <w:tab/>
        <w:t>Detailed User Stories of Sprint 1</w:t>
      </w:r>
      <w:r>
        <w:tab/>
        <w:t>9</w:t>
      </w:r>
    </w:p>
    <w:p>
      <w:pPr>
        <w:tabs>
          <w:tab w:pos="2160" w:val="left"/>
          <w:tab w:pos="9360" w:val="right"/>
        </w:tabs>
      </w:pPr>
      <w:r>
        <w:t>2.2</w:t>
      </w:r>
      <w:r>
        <w:tab/>
        <w:t>Access Level Authorization Matrix for Sprint 1</w:t>
      </w:r>
      <w:r>
        <w:tab/>
        <w:t>15</w:t>
      </w:r>
    </w:p>
    <w:p>
      <w:pPr>
        <w:tabs>
          <w:tab w:pos="2160" w:val="left"/>
          <w:tab w:pos="9360" w:val="right"/>
        </w:tabs>
      </w:pPr>
      <w:r>
        <w:t>2.3</w:t>
      </w:r>
      <w:r>
        <w:tab/>
        <w:t>Detailed Functional Test Case for Sprint 1</w:t>
      </w:r>
      <w:r>
        <w:tab/>
        <w:t>19</w:t>
      </w:r>
    </w:p>
    <w:p>
      <w:pPr>
        <w:tabs>
          <w:tab w:pos="2160" w:val="left"/>
          <w:tab w:pos="9360" w:val="right"/>
        </w:tabs>
      </w:pPr>
      <w:r>
        <w:t>2.4</w:t>
      </w:r>
      <w:r>
        <w:tab/>
        <w:t>Sprint Retrospective for Sprint 1</w:t>
      </w:r>
      <w:r>
        <w:tab/>
        <w:t>20</w:t>
      </w:r>
    </w:p>
    <w:p>
      <w:pPr>
        <w:tabs>
          <w:tab w:pos="2160" w:val="left"/>
          <w:tab w:pos="9360" w:val="right"/>
        </w:tabs>
      </w:pPr>
      <w:r>
        <w:t>2.5</w:t>
      </w:r>
      <w:r>
        <w:tab/>
        <w:t>Detailed User Stories of Sprint 2</w:t>
      </w:r>
      <w:r>
        <w:tab/>
        <w:t>21</w:t>
      </w:r>
    </w:p>
    <w:p>
      <w:pPr>
        <w:tabs>
          <w:tab w:pos="2160" w:val="left"/>
          <w:tab w:pos="9360" w:val="right"/>
        </w:tabs>
      </w:pPr>
      <w:r>
        <w:t>2.6</w:t>
      </w:r>
      <w:r>
        <w:tab/>
        <w:t>Access Level Authorization Matrix for Sprint 2</w:t>
      </w:r>
      <w:r>
        <w:tab/>
        <w:t>27</w:t>
      </w:r>
    </w:p>
    <w:p>
      <w:pPr>
        <w:tabs>
          <w:tab w:pos="2160" w:val="left"/>
          <w:tab w:pos="9360" w:val="right"/>
        </w:tabs>
      </w:pPr>
      <w:r>
        <w:t>2.7</w:t>
      </w:r>
      <w:r>
        <w:tab/>
        <w:t>Detailed Functional Test Case for Sprint 2</w:t>
      </w:r>
      <w:r>
        <w:tab/>
        <w:t>31</w:t>
      </w:r>
    </w:p>
    <w:p>
      <w:pPr>
        <w:tabs>
          <w:tab w:pos="2160" w:val="left"/>
          <w:tab w:pos="9360" w:val="right"/>
        </w:tabs>
      </w:pPr>
      <w:r>
        <w:t>2.8</w:t>
      </w:r>
      <w:r>
        <w:tab/>
        <w:t>Sprint Retrospective for Sprint 2</w:t>
      </w:r>
      <w:r>
        <w:tab/>
        <w:t>32</w:t>
      </w:r>
    </w:p>
    <w:p>
      <w:pPr>
        <w:tabs>
          <w:tab w:pos="2160" w:val="left"/>
          <w:tab w:pos="9360" w:val="right"/>
        </w:tabs>
      </w:pPr>
      <w:r>
        <w:t>2.9</w:t>
      </w:r>
      <w:r>
        <w:tab/>
        <w:t>Detailed User Stories of Sprint 3</w:t>
      </w:r>
      <w:r>
        <w:tab/>
        <w:t>33</w:t>
      </w:r>
    </w:p>
    <w:p>
      <w:pPr>
        <w:tabs>
          <w:tab w:pos="2160" w:val="left"/>
          <w:tab w:pos="9360" w:val="right"/>
        </w:tabs>
      </w:pPr>
      <w:r>
        <w:t>2.10</w:t>
      </w:r>
      <w:r>
        <w:tab/>
        <w:t>Access Level Authorization Matrix for Sprint 3</w:t>
      </w:r>
      <w:r>
        <w:tab/>
        <w:t>39</w:t>
      </w:r>
    </w:p>
    <w:p>
      <w:pPr>
        <w:tabs>
          <w:tab w:pos="2160" w:val="left"/>
          <w:tab w:pos="9360" w:val="right"/>
        </w:tabs>
      </w:pPr>
      <w:r>
        <w:t>2.11</w:t>
      </w:r>
      <w:r>
        <w:tab/>
        <w:t>Detailed Functional Test Case for Sprint 3</w:t>
      </w:r>
      <w:r>
        <w:tab/>
        <w:t>44</w:t>
      </w:r>
    </w:p>
    <w:p>
      <w:pPr>
        <w:tabs>
          <w:tab w:pos="2160" w:val="left"/>
          <w:tab w:pos="9360" w:val="right"/>
        </w:tabs>
      </w:pPr>
      <w:r>
        <w:t>2.12</w:t>
      </w:r>
      <w:r>
        <w:tab/>
        <w:t>Sprint Retrospective for Sprint 3</w:t>
      </w:r>
      <w:r>
        <w:tab/>
        <w:t>45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